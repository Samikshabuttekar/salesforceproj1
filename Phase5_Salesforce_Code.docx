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108D" w14:textId="77777777" w:rsidR="006D3F85" w:rsidRDefault="008E731D">
      <w:pPr>
        <w:pStyle w:val="Title"/>
      </w:pPr>
      <w:r>
        <w:t>Phase 5 - Salesforce Apex Implementation</w:t>
      </w:r>
    </w:p>
    <w:p w14:paraId="1E91C585" w14:textId="77777777" w:rsidR="006D3F85" w:rsidRPr="006144CE" w:rsidRDefault="008E731D">
      <w:pPr>
        <w:pStyle w:val="Heading1"/>
        <w:rPr>
          <w:color w:val="auto"/>
        </w:rPr>
      </w:pPr>
      <w:r w:rsidRPr="006144CE">
        <w:rPr>
          <w:color w:val="auto"/>
        </w:rPr>
        <w:t>1. OrderService.cls</w:t>
      </w:r>
    </w:p>
    <w:p w14:paraId="5953400E" w14:textId="3833195E" w:rsidR="006D3F85" w:rsidRDefault="008E731D">
      <w:r>
        <w:t>public with sharing class OrderService {</w:t>
      </w:r>
      <w:r>
        <w:br/>
      </w:r>
      <w:r>
        <w:br/>
      </w:r>
      <w:r>
        <w:t xml:space="preserve">    public static Map&lt;String, Sales_Record__c&gt; checkForDuplicateOrders(List&lt;Sales_Record__c&gt; newOrders) {</w:t>
      </w:r>
      <w:r>
        <w:br/>
        <w:t xml:space="preserve">        Map&lt;String, Sales_Record__c&gt; result = new Map&lt;String, Sales_Record__c&gt;();</w:t>
      </w:r>
      <w:r>
        <w:br/>
        <w:t xml:space="preserve">        if (newOrders == null || newOrders.isEmpty()) return result;</w:t>
      </w:r>
      <w:r>
        <w:br/>
      </w:r>
      <w:r>
        <w:br/>
        <w:t xml:space="preserve">        Set&lt;Id&gt; outletIds = new Set&lt;Id&gt;();</w:t>
      </w:r>
      <w:r>
        <w:br/>
        <w:t xml:space="preserve">        Set&lt;Date&gt; orderDates = new Set&lt;Date&gt;();</w:t>
      </w:r>
      <w:r>
        <w:br/>
      </w:r>
      <w:r>
        <w:br/>
        <w:t xml:space="preserve">        for (Sales_Record__c o : newOrders) {</w:t>
      </w:r>
      <w:r>
        <w:br/>
        <w:t xml:space="preserve">            if (o.Outlet__c != null &amp;&amp; o.Contact__c != null &amp;&amp; o.Order_Date__c != null) {</w:t>
      </w:r>
      <w:r>
        <w:br/>
        <w:t xml:space="preserve">                outletIds.</w:t>
      </w:r>
      <w:r>
        <w:t>add(o.Outlet__c);</w:t>
      </w:r>
      <w:r>
        <w:br/>
        <w:t xml:space="preserve">                orderDates.add(o.Order_Date__c);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if (outletIds.isEmpty() || orderDates.isEmpty()) return result;</w:t>
      </w:r>
      <w:r>
        <w:br/>
      </w:r>
      <w:r>
        <w:br/>
        <w:t xml:space="preserve">        List&lt;Sales_Record__c&gt; existing = [</w:t>
      </w:r>
      <w:r>
        <w:br/>
        <w:t xml:space="preserve">            SELECT Id, Outlet__c, Contact__c, Or</w:t>
      </w:r>
      <w:r>
        <w:t>der_Date__c</w:t>
      </w:r>
      <w:r>
        <w:br/>
        <w:t xml:space="preserve">            FROM Sales_Record__c</w:t>
      </w:r>
      <w:r>
        <w:br/>
        <w:t xml:space="preserve">            WHERE Outlet__c IN :outletIds</w:t>
      </w:r>
      <w:r>
        <w:br/>
        <w:t xml:space="preserve">              AND Order_Date__c IN :orderDates</w:t>
      </w:r>
      <w:r>
        <w:br/>
        <w:t xml:space="preserve">        ];</w:t>
      </w:r>
      <w:r>
        <w:br/>
      </w:r>
      <w:r>
        <w:br/>
        <w:t xml:space="preserve">        for (Sales_Record__c e : existing) {</w:t>
      </w:r>
      <w:r>
        <w:br/>
        <w:t xml:space="preserve">            if (e.Outlet__c == null || e.Contact__c == null || e.</w:t>
      </w:r>
      <w:r>
        <w:t>Order_Date__c == null) continue;</w:t>
      </w:r>
      <w:r>
        <w:br/>
        <w:t xml:space="preserve">            String key = e.Outlet__c + '|' + e.Contact__c + '|' + String.valueOf(e.Order_Date__c);</w:t>
      </w:r>
      <w:r>
        <w:br/>
        <w:t xml:space="preserve">            if (!result.containsKey(key)) result.put(key, e);</w:t>
      </w:r>
      <w:r>
        <w:br/>
        <w:t xml:space="preserve">        }</w:t>
      </w:r>
      <w:r>
        <w:br/>
        <w:t xml:space="preserve">        return result;</w:t>
      </w:r>
      <w:r>
        <w:br/>
        <w:t xml:space="preserve">    }</w:t>
      </w:r>
      <w:r>
        <w:br/>
      </w:r>
      <w:r>
        <w:br/>
        <w:t xml:space="preserve">    public static Deci</w:t>
      </w:r>
      <w:r>
        <w:t>mal calculateTotal(Sales_Record__c ord) {</w:t>
      </w:r>
      <w:r>
        <w:br/>
        <w:t xml:space="preserve">        if (ord == null) return 0;</w:t>
      </w:r>
      <w:r>
        <w:br/>
      </w:r>
      <w:r>
        <w:lastRenderedPageBreak/>
        <w:t xml:space="preserve">        Decimal total = 0;</w:t>
      </w:r>
      <w:r>
        <w:br/>
        <w:t xml:space="preserve">        try {</w:t>
      </w:r>
      <w:r>
        <w:br/>
        <w:t xml:space="preserve">            if (ord.Price__c != null &amp;&amp; ord.Quantity__c != null) {</w:t>
      </w:r>
      <w:r>
        <w:br/>
        <w:t xml:space="preserve">                total = ord.Price__c * ord.Quantity__c;</w:t>
      </w:r>
      <w:r>
        <w:br/>
        <w:t xml:space="preserve">            } e</w:t>
      </w:r>
      <w:r>
        <w:t>lse if (ord.Total_Amount__c != null) {</w:t>
      </w:r>
      <w:r>
        <w:br/>
        <w:t xml:space="preserve">                total = ord.Total_Amount__c;</w:t>
      </w:r>
      <w:r>
        <w:br/>
        <w:t xml:space="preserve">            }</w:t>
      </w:r>
      <w:r>
        <w:br/>
        <w:t xml:space="preserve">        } catch (Exception e) {</w:t>
      </w:r>
      <w:r>
        <w:br/>
        <w:t xml:space="preserve">            total = 0;</w:t>
      </w:r>
      <w:r>
        <w:br/>
        <w:t xml:space="preserve">        }</w:t>
      </w:r>
      <w:r>
        <w:br/>
        <w:t xml:space="preserve">        return total;</w:t>
      </w:r>
      <w:r>
        <w:br/>
        <w:t xml:space="preserve">    }</w:t>
      </w:r>
      <w:r>
        <w:br/>
      </w:r>
      <w:r>
        <w:br/>
        <w:t xml:space="preserve">    public static void enqueueDiscountCalculation(Set&lt;Id&gt; orderI</w:t>
      </w:r>
      <w:r>
        <w:t>ds) {</w:t>
      </w:r>
      <w:r>
        <w:br/>
        <w:t xml:space="preserve">        if (orderIds == null || orderIds.isEmpty()) return;</w:t>
      </w:r>
      <w:r>
        <w:br/>
        <w:t xml:space="preserve">        System.enqueueJob(new DiscountQueueable(orderIds));</w:t>
      </w:r>
      <w:r>
        <w:br/>
        <w:t xml:space="preserve">    }</w:t>
      </w:r>
      <w:r>
        <w:br/>
      </w:r>
      <w:r>
        <w:br/>
        <w:t xml:space="preserve">    public static void checkDateConflicts(Sales_Record__c ord) {</w:t>
      </w:r>
      <w:r>
        <w:br/>
        <w:t xml:space="preserve">        if (ord == null) return;</w:t>
      </w:r>
      <w:r>
        <w:br/>
        <w:t xml:space="preserve">        if (ord.Outlet__c</w:t>
      </w:r>
      <w:r>
        <w:t xml:space="preserve"> == null || ord.Start_Date__c == null || ord.End_Date__c == null) return;</w:t>
      </w:r>
      <w:r>
        <w:br/>
      </w:r>
      <w:r>
        <w:br/>
        <w:t xml:space="preserve">        List&lt;Sales_Record__c&gt; overlaps = new List&lt;Sales_Record__c&gt;();</w:t>
      </w:r>
      <w:r>
        <w:br/>
        <w:t xml:space="preserve">        if (ord.Id == null) {</w:t>
      </w:r>
      <w:r>
        <w:br/>
        <w:t xml:space="preserve">            overlaps = [</w:t>
      </w:r>
      <w:r>
        <w:br/>
        <w:t xml:space="preserve">                SELECT Id, Start_Date__c, End_Date__c</w:t>
      </w:r>
      <w:r>
        <w:br/>
        <w:t xml:space="preserve">  </w:t>
      </w:r>
      <w:r>
        <w:t xml:space="preserve">              FROM Sales_Record__c</w:t>
      </w:r>
      <w:r>
        <w:br/>
        <w:t xml:space="preserve">                WHERE Outlet__c = :ord.Outlet__c</w:t>
      </w:r>
      <w:r>
        <w:br/>
        <w:t xml:space="preserve">                  AND Start_Date__c &lt;= :ord.End_Date__c</w:t>
      </w:r>
      <w:r>
        <w:br/>
        <w:t xml:space="preserve">                  AND End_Date__c &gt;= :ord.Start_Date__c</w:t>
      </w:r>
      <w:r>
        <w:br/>
        <w:t xml:space="preserve">                LIMIT 1</w:t>
      </w:r>
      <w:r>
        <w:br/>
        <w:t xml:space="preserve">            ];</w:t>
      </w:r>
      <w:r>
        <w:br/>
        <w:t xml:space="preserve">        } else {</w:t>
      </w:r>
      <w:r>
        <w:br/>
        <w:t xml:space="preserve">    </w:t>
      </w:r>
      <w:r>
        <w:t xml:space="preserve">        overlaps = [</w:t>
      </w:r>
      <w:r>
        <w:br/>
        <w:t xml:space="preserve">                SELECT Id, Start_Date__c, End_Date__c</w:t>
      </w:r>
      <w:r>
        <w:br/>
        <w:t xml:space="preserve">                FROM Sales_Record__c</w:t>
      </w:r>
      <w:r>
        <w:br/>
        <w:t xml:space="preserve">                WHERE Outlet__c = :ord.Outlet__c</w:t>
      </w:r>
      <w:r>
        <w:br/>
        <w:t xml:space="preserve">                  AND Id != :ord.Id</w:t>
      </w:r>
      <w:r>
        <w:br/>
        <w:t xml:space="preserve">                  AND Start_Date__c &lt;= :ord.End_Date__c</w:t>
      </w:r>
      <w:r>
        <w:br/>
        <w:t xml:space="preserve">   </w:t>
      </w:r>
      <w:r>
        <w:t xml:space="preserve">               AND End_Date__c &gt;= :ord.Start_Date__c</w:t>
      </w:r>
      <w:r>
        <w:br/>
        <w:t xml:space="preserve">                LIMIT 1</w:t>
      </w:r>
      <w:r>
        <w:br/>
        <w:t xml:space="preserve">            ];</w:t>
      </w:r>
      <w:r>
        <w:br/>
        <w:t xml:space="preserve">        }</w:t>
      </w:r>
      <w:r>
        <w:br/>
      </w:r>
      <w:r>
        <w:lastRenderedPageBreak/>
        <w:br/>
        <w:t xml:space="preserve">        if (!overlaps.isEmpty()) {</w:t>
      </w:r>
      <w:r>
        <w:br/>
        <w:t xml:space="preserve">            ord.addError('This order overlaps with an existing order at the same outlet and cannot be saved.');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</w:p>
    <w:p w14:paraId="1B60F601" w14:textId="71CA4972" w:rsidR="00082F6A" w:rsidRDefault="00082F6A"/>
    <w:p w14:paraId="16FA3956" w14:textId="235B5913" w:rsidR="00082F6A" w:rsidRDefault="00082F6A" w:rsidP="00082F6A">
      <w:pPr>
        <w:pStyle w:val="NormalWeb"/>
      </w:pPr>
      <w:r>
        <w:rPr>
          <w:noProof/>
        </w:rPr>
        <w:drawing>
          <wp:inline distT="0" distB="0" distL="0" distR="0" wp14:anchorId="29BB7167" wp14:editId="36248C26">
            <wp:extent cx="54864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0136" w14:textId="41BEF4BC" w:rsidR="00082F6A" w:rsidRDefault="00082F6A" w:rsidP="00082F6A">
      <w:pPr>
        <w:pStyle w:val="NormalWeb"/>
      </w:pPr>
      <w:r>
        <w:rPr>
          <w:noProof/>
        </w:rPr>
        <w:drawing>
          <wp:inline distT="0" distB="0" distL="0" distR="0" wp14:anchorId="2576390A" wp14:editId="69C4E62B">
            <wp:extent cx="54864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282" w14:textId="77777777" w:rsidR="00082F6A" w:rsidRDefault="00082F6A" w:rsidP="00082F6A">
      <w:pPr>
        <w:pStyle w:val="NormalWeb"/>
      </w:pPr>
    </w:p>
    <w:p w14:paraId="78708662" w14:textId="77777777" w:rsidR="00082F6A" w:rsidRDefault="00082F6A"/>
    <w:p w14:paraId="69CD3086" w14:textId="77777777" w:rsidR="006D3F85" w:rsidRPr="006144CE" w:rsidRDefault="008E731D">
      <w:pPr>
        <w:pStyle w:val="Heading1"/>
        <w:rPr>
          <w:color w:val="auto"/>
        </w:rPr>
      </w:pPr>
      <w:r w:rsidRPr="006144CE">
        <w:rPr>
          <w:color w:val="auto"/>
        </w:rPr>
        <w:t>2. DiscountQueueable.cls</w:t>
      </w:r>
    </w:p>
    <w:p w14:paraId="7FCB83E8" w14:textId="55BFA677" w:rsidR="006D3F85" w:rsidRDefault="008E731D">
      <w:r>
        <w:t>public class DiscountQueueable implements Queueable {</w:t>
      </w:r>
      <w:r>
        <w:br/>
        <w:t xml:space="preserve">    private Set&lt;Id&gt; orderIds;</w:t>
      </w:r>
      <w:r>
        <w:br/>
      </w:r>
      <w:r>
        <w:br/>
        <w:t xml:space="preserve">    public DiscountQueueable(Set&lt;Id&gt; orderIds) {</w:t>
      </w:r>
      <w:r>
        <w:br/>
        <w:t xml:space="preserve">        this.orderIds = orderIds;</w:t>
      </w:r>
      <w:r>
        <w:br/>
        <w:t xml:space="preserve">    }</w:t>
      </w:r>
      <w:r>
        <w:br/>
      </w:r>
      <w:r>
        <w:br/>
        <w:t xml:space="preserve">    public void execute(QueueableContext con</w:t>
      </w:r>
      <w:r>
        <w:t>text) {</w:t>
      </w:r>
      <w:r>
        <w:br/>
        <w:t xml:space="preserve">        List&lt;Sales_Record__c&gt; orders = [</w:t>
      </w:r>
      <w:r>
        <w:br/>
        <w:t xml:space="preserve">            SELECT Id, Total_Amount__c</w:t>
      </w:r>
      <w:r>
        <w:br/>
        <w:t xml:space="preserve">            FROM Sales_Record__c</w:t>
      </w:r>
      <w:r>
        <w:br/>
        <w:t xml:space="preserve">            WHERE Id IN :orderIds</w:t>
      </w:r>
      <w:r>
        <w:br/>
        <w:t xml:space="preserve">        ];</w:t>
      </w:r>
      <w:r>
        <w:br/>
      </w:r>
      <w:r>
        <w:br/>
        <w:t xml:space="preserve">        for (Sales_Record__c ord : orders) {</w:t>
      </w:r>
      <w:r>
        <w:br/>
        <w:t xml:space="preserve">            if (ord.Total_Amount__c != null </w:t>
      </w:r>
      <w:r>
        <w:t>&amp;&amp; ord.Total_Amount__c &gt; 500) {</w:t>
      </w:r>
      <w:r>
        <w:br/>
        <w:t xml:space="preserve">                ord.Total_Amount__c = ord.Total_Amount__c * 0.9;</w:t>
      </w:r>
      <w:r>
        <w:br/>
        <w:t xml:space="preserve">            }</w:t>
      </w:r>
      <w:r>
        <w:br/>
        <w:t xml:space="preserve">        }</w:t>
      </w:r>
      <w:r>
        <w:br/>
        <w:t xml:space="preserve">        if (!orders.isEmpty()) {</w:t>
      </w:r>
      <w:r>
        <w:br/>
        <w:t xml:space="preserve">            update orders;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EAC9B14" w14:textId="6FA08554" w:rsidR="00082F6A" w:rsidRDefault="00082F6A" w:rsidP="00082F6A">
      <w:pPr>
        <w:pStyle w:val="NormalWeb"/>
      </w:pPr>
      <w:r>
        <w:rPr>
          <w:noProof/>
        </w:rPr>
        <w:lastRenderedPageBreak/>
        <w:drawing>
          <wp:inline distT="0" distB="0" distL="0" distR="0" wp14:anchorId="531DF0D2" wp14:editId="3F63B842">
            <wp:extent cx="5486400" cy="291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F8BA" w14:textId="77777777" w:rsidR="00082F6A" w:rsidRDefault="00082F6A"/>
    <w:p w14:paraId="3D904575" w14:textId="77777777" w:rsidR="006D3F85" w:rsidRPr="006144CE" w:rsidRDefault="008E731D">
      <w:pPr>
        <w:pStyle w:val="Heading1"/>
        <w:rPr>
          <w:color w:val="auto"/>
        </w:rPr>
      </w:pPr>
      <w:r w:rsidRPr="006144CE">
        <w:rPr>
          <w:color w:val="auto"/>
        </w:rPr>
        <w:t>3. OrderTriggerHandler.cls</w:t>
      </w:r>
    </w:p>
    <w:p w14:paraId="62C55BD0" w14:textId="4EE08CD9" w:rsidR="006D3F85" w:rsidRDefault="008E731D">
      <w:r>
        <w:t>public with sharing class Orde</w:t>
      </w:r>
      <w:r>
        <w:t>rTriggerHandler {</w:t>
      </w:r>
      <w:r>
        <w:br/>
        <w:t xml:space="preserve">    public static void beforeInsert(List&lt;Sales_Record__c&gt; newOrders) {</w:t>
      </w:r>
      <w:r>
        <w:br/>
        <w:t xml:space="preserve">        for (Sales_Record__c ord : newOrders) {</w:t>
      </w:r>
      <w:r>
        <w:br/>
        <w:t xml:space="preserve">            OrderService.checkDateConflicts(ord);</w:t>
      </w:r>
      <w:r>
        <w:br/>
        <w:t xml:space="preserve">            ord.Total_Amount__c = OrderService.calculateTotal(ord);</w:t>
      </w:r>
      <w:r>
        <w:br/>
        <w:t xml:space="preserve"> </w:t>
      </w:r>
      <w:r>
        <w:t xml:space="preserve">       }</w:t>
      </w:r>
      <w:r>
        <w:br/>
        <w:t xml:space="preserve">    }</w:t>
      </w:r>
      <w:r>
        <w:br/>
      </w:r>
      <w:r>
        <w:br/>
        <w:t xml:space="preserve">    public static void beforeUpdate(List&lt;Sales_Record__c&gt; updatedOrders) {</w:t>
      </w:r>
      <w:r>
        <w:br/>
        <w:t xml:space="preserve">        for (Sales_Record__c ord : updatedOrders) {</w:t>
      </w:r>
      <w:r>
        <w:br/>
        <w:t xml:space="preserve">            OrderService.checkDateConflicts(ord);</w:t>
      </w:r>
      <w:r>
        <w:br/>
        <w:t xml:space="preserve">            ord.Total_Amount__c = OrderService.calculateTotal(o</w:t>
      </w:r>
      <w:r>
        <w:t>rd);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static void afterInsert(List&lt;Sales_Record__c&gt; newOrders) {</w:t>
      </w:r>
      <w:r>
        <w:br/>
        <w:t xml:space="preserve">        Set&lt;Id&gt; orderIds = new Set&lt;Id&gt;();</w:t>
      </w:r>
      <w:r>
        <w:br/>
        <w:t xml:space="preserve">        for (Sales_Record__c ord : newOrders) {</w:t>
      </w:r>
      <w:r>
        <w:br/>
        <w:t xml:space="preserve">            if (ord.Id != null) orderIds.add(ord.Id);</w:t>
      </w:r>
      <w:r>
        <w:br/>
        <w:t xml:space="preserve">        }</w:t>
      </w:r>
      <w:r>
        <w:br/>
        <w:t xml:space="preserve">        if</w:t>
      </w:r>
      <w:r>
        <w:t xml:space="preserve"> (!orderIds.isEmpty()) {</w:t>
      </w:r>
      <w:r>
        <w:br/>
        <w:t xml:space="preserve">            OrderService.enqueueDiscountCalculation(orderIds);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</w:p>
    <w:p w14:paraId="17884C48" w14:textId="2D6D4AC2" w:rsidR="00981640" w:rsidRDefault="00981640" w:rsidP="00981640">
      <w:pPr>
        <w:pStyle w:val="NormalWeb"/>
      </w:pPr>
      <w:r>
        <w:rPr>
          <w:noProof/>
        </w:rPr>
        <w:drawing>
          <wp:inline distT="0" distB="0" distL="0" distR="0" wp14:anchorId="1B9BCE72" wp14:editId="1BB1CC8C">
            <wp:extent cx="54864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3140" w14:textId="77777777" w:rsidR="006D3F85" w:rsidRPr="006144CE" w:rsidRDefault="008E731D">
      <w:pPr>
        <w:pStyle w:val="Heading1"/>
        <w:rPr>
          <w:color w:val="auto"/>
        </w:rPr>
      </w:pPr>
      <w:r w:rsidRPr="006144CE">
        <w:rPr>
          <w:color w:val="auto"/>
        </w:rPr>
        <w:t>4</w:t>
      </w:r>
      <w:r w:rsidRPr="006144CE">
        <w:rPr>
          <w:color w:val="auto"/>
        </w:rPr>
        <w:t>. OrderTrigger.trigger</w:t>
      </w:r>
    </w:p>
    <w:p w14:paraId="2D4E334D" w14:textId="45F098B0" w:rsidR="006D3F85" w:rsidRDefault="008E731D">
      <w:r>
        <w:t>trigger OrderTrigger on Sales_Record__c (before insert, before update, after insert) {</w:t>
      </w:r>
      <w:r>
        <w:br/>
        <w:t xml:space="preserve">    if (Trigger.isBefore) {</w:t>
      </w:r>
      <w:r>
        <w:br/>
        <w:t xml:space="preserve">        if </w:t>
      </w:r>
      <w:r>
        <w:t>(Trigger.isInsert) {</w:t>
      </w:r>
      <w:r>
        <w:br/>
        <w:t xml:space="preserve">            OrderTriggerHandler.beforeInsert(Trigger.new);</w:t>
      </w:r>
      <w:r>
        <w:br/>
        <w:t xml:space="preserve">      </w:t>
      </w:r>
      <w:proofErr w:type="gramStart"/>
      <w:r>
        <w:t xml:space="preserve">  }</w:t>
      </w:r>
      <w:proofErr w:type="gramEnd"/>
      <w:r>
        <w:t xml:space="preserve"> else if (Trigger.isUpdate) {</w:t>
      </w:r>
      <w:r>
        <w:br/>
        <w:t xml:space="preserve">            OrderTriggerHandler.beforeUpdate(Trigger.new);</w:t>
      </w:r>
      <w:r>
        <w:br/>
        <w:t xml:space="preserve">        }</w:t>
      </w:r>
      <w:r>
        <w:br/>
        <w:t xml:space="preserve">    } else if (Trigger.isAfter) {</w:t>
      </w:r>
      <w:r>
        <w:br/>
        <w:t xml:space="preserve">        if (Trigger.isInsert) {</w:t>
      </w:r>
      <w:r>
        <w:br/>
        <w:t xml:space="preserve">  </w:t>
      </w:r>
      <w:r>
        <w:t xml:space="preserve">          OrderTriggerHandler.afterInsert(Trigger.new);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671D2D9" w14:textId="5DF5E89D" w:rsidR="00443C8A" w:rsidRDefault="00443C8A" w:rsidP="00443C8A">
      <w:pPr>
        <w:pStyle w:val="NormalWeb"/>
      </w:pPr>
      <w:r>
        <w:rPr>
          <w:noProof/>
        </w:rPr>
        <w:lastRenderedPageBreak/>
        <w:drawing>
          <wp:inline distT="0" distB="0" distL="0" distR="0" wp14:anchorId="21D228BE" wp14:editId="4335FF4C">
            <wp:extent cx="5485136" cy="162827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37" cy="16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6F9B" w14:textId="77777777" w:rsidR="00443C8A" w:rsidRDefault="00443C8A"/>
    <w:p w14:paraId="46D3C279" w14:textId="332A5BE0" w:rsidR="006144CE" w:rsidRPr="006144CE" w:rsidRDefault="006144CE" w:rsidP="006144CE">
      <w:pPr>
        <w:pStyle w:val="Heading1"/>
        <w:rPr>
          <w:color w:val="auto"/>
        </w:rPr>
      </w:pPr>
      <w:r w:rsidRPr="006144CE">
        <w:rPr>
          <w:color w:val="auto"/>
        </w:rPr>
        <w:t xml:space="preserve">5. </w:t>
      </w:r>
      <w:proofErr w:type="spellStart"/>
      <w:r w:rsidRPr="006144CE">
        <w:rPr>
          <w:color w:val="auto"/>
        </w:rPr>
        <w:t>OrderServiceTest</w:t>
      </w:r>
      <w:r w:rsidRPr="006144CE">
        <w:rPr>
          <w:color w:val="auto"/>
        </w:rPr>
        <w:t>.cls</w:t>
      </w:r>
      <w:proofErr w:type="spellEnd"/>
    </w:p>
    <w:p w14:paraId="6AA7B7AD" w14:textId="4EFDA219" w:rsidR="006D3F85" w:rsidRDefault="008E731D">
      <w:r>
        <w:t>@isTest</w:t>
      </w:r>
      <w:r>
        <w:br/>
        <w:t xml:space="preserve">private class </w:t>
      </w:r>
      <w:proofErr w:type="spellStart"/>
      <w:r>
        <w:t>OrderServiceTest</w:t>
      </w:r>
      <w:proofErr w:type="spellEnd"/>
      <w:r>
        <w:t xml:space="preserve"> {</w:t>
      </w:r>
      <w:r>
        <w:br/>
      </w:r>
      <w:r>
        <w:br/>
        <w:t xml:space="preserve">    @isTest</w:t>
      </w:r>
      <w:r>
        <w:br/>
        <w:t xml:space="preserve">    static void testCalculateTotal() {</w:t>
      </w:r>
      <w:r>
        <w:br/>
        <w:t xml:space="preserve">        Outlet__c outlet = new Outlet__c(Name='Test Outlet');</w:t>
      </w:r>
      <w:r>
        <w:br/>
        <w:t xml:space="preserve">   </w:t>
      </w:r>
      <w:r>
        <w:t xml:space="preserve">     insert outlet;</w:t>
      </w:r>
      <w:r>
        <w:br/>
      </w:r>
      <w:r>
        <w:br/>
        <w:t xml:space="preserve">        Sales_Record__c ord = new Sales_Record__c();</w:t>
      </w:r>
      <w:r>
        <w:br/>
        <w:t xml:space="preserve">        ord.Price__c = 100;</w:t>
      </w:r>
      <w:r>
        <w:br/>
        <w:t xml:space="preserve">        ord.Quantity__c = 2;</w:t>
      </w:r>
      <w:r>
        <w:br/>
        <w:t xml:space="preserve">        ord.Contact__c = 12345;</w:t>
      </w:r>
      <w:r>
        <w:br/>
        <w:t xml:space="preserve">        ord.Order_Date__c = Date.today();</w:t>
      </w:r>
      <w:r>
        <w:br/>
        <w:t xml:space="preserve">        ord.Outlet__c = outlet.Id;</w:t>
      </w:r>
      <w:r>
        <w:br/>
        <w:t xml:space="preserve">        insert o</w:t>
      </w:r>
      <w:r>
        <w:t>rd;</w:t>
      </w:r>
      <w:r>
        <w:br/>
      </w:r>
      <w:r>
        <w:br/>
        <w:t xml:space="preserve">        Test.startTest();</w:t>
      </w:r>
      <w:r>
        <w:br/>
        <w:t xml:space="preserve">        Decimal total = OrderService.calculateTotal(ord);</w:t>
      </w:r>
      <w:r>
        <w:br/>
        <w:t xml:space="preserve">        Test.stopTest();</w:t>
      </w:r>
      <w:r>
        <w:br/>
      </w:r>
      <w:r>
        <w:br/>
        <w:t xml:space="preserve">        System.assertEquals(200, total);</w:t>
      </w:r>
      <w:r>
        <w:br/>
        <w:t xml:space="preserve">    }</w:t>
      </w:r>
      <w:r>
        <w:br/>
      </w:r>
      <w:r>
        <w:br/>
        <w:t xml:space="preserve">    @isTest</w:t>
      </w:r>
      <w:r>
        <w:br/>
        <w:t xml:space="preserve">    static void testCheckForDuplicateOrders() {</w:t>
      </w:r>
      <w:r>
        <w:br/>
        <w:t xml:space="preserve">        Outlet__c outlet = new Ou</w:t>
      </w:r>
      <w:r>
        <w:t>tlet__c(Name='Duplicate Outlet');</w:t>
      </w:r>
      <w:r>
        <w:br/>
        <w:t xml:space="preserve">        insert outlet;</w:t>
      </w:r>
      <w:r>
        <w:br/>
      </w:r>
      <w:r>
        <w:br/>
        <w:t xml:space="preserve">        Sales_Record__c ord1 = new Sales_Record__c(</w:t>
      </w:r>
      <w:r>
        <w:br/>
        <w:t xml:space="preserve">            Price__c = 50,</w:t>
      </w:r>
      <w:r>
        <w:br/>
      </w:r>
      <w:r>
        <w:lastRenderedPageBreak/>
        <w:t xml:space="preserve">            Quantity__c = 1,</w:t>
      </w:r>
      <w:r>
        <w:br/>
        <w:t xml:space="preserve">            Contact__c = 12345,</w:t>
      </w:r>
      <w:r>
        <w:br/>
        <w:t xml:space="preserve">            Order_Date__c = Date.today(),</w:t>
      </w:r>
      <w:r>
        <w:br/>
        <w:t xml:space="preserve">            Outl</w:t>
      </w:r>
      <w:r>
        <w:t>et__c = outlet.Id</w:t>
      </w:r>
      <w:r>
        <w:br/>
        <w:t xml:space="preserve">        );</w:t>
      </w:r>
      <w:r>
        <w:br/>
        <w:t xml:space="preserve">        insert ord1;</w:t>
      </w:r>
      <w:r>
        <w:br/>
      </w:r>
      <w:r>
        <w:br/>
        <w:t xml:space="preserve">        Sales_Record__c ord2 = new Sales_Record__c(</w:t>
      </w:r>
      <w:r>
        <w:br/>
        <w:t xml:space="preserve">            Price__c = 50,</w:t>
      </w:r>
      <w:r>
        <w:br/>
        <w:t xml:space="preserve">            Quantity__c = 1,</w:t>
      </w:r>
      <w:r>
        <w:br/>
        <w:t xml:space="preserve">            Contact__c = 12345,</w:t>
      </w:r>
      <w:r>
        <w:br/>
        <w:t xml:space="preserve">            Order_Date__c = Date.today(),</w:t>
      </w:r>
      <w:r>
        <w:br/>
        <w:t xml:space="preserve">            Outlet__c =</w:t>
      </w:r>
      <w:r>
        <w:t xml:space="preserve"> outlet.Id</w:t>
      </w:r>
      <w:r>
        <w:br/>
        <w:t xml:space="preserve">        );</w:t>
      </w:r>
      <w:r>
        <w:br/>
      </w:r>
      <w:r>
        <w:br/>
        <w:t xml:space="preserve">        List&lt;Sales_Record__c&gt; newOrders = new List&lt;Sales_Record__c&gt;{ord2};</w:t>
      </w:r>
      <w:r>
        <w:br/>
      </w:r>
      <w:r>
        <w:br/>
        <w:t xml:space="preserve">        Test.startTest();</w:t>
      </w:r>
      <w:r>
        <w:br/>
        <w:t xml:space="preserve">        Map&lt;String, Sales_Record__c&gt; dupes = OrderService.checkForDuplicateOrders(newOrders);</w:t>
      </w:r>
      <w:r>
        <w:br/>
        <w:t xml:space="preserve">        Test.stopTest();</w:t>
      </w:r>
      <w:r>
        <w:br/>
      </w:r>
      <w:r>
        <w:br/>
        <w:t xml:space="preserve">        Sys</w:t>
      </w:r>
      <w:r>
        <w:t>tem.assert(!dupes.isEmpty(), 'Duplicate should be found');</w:t>
      </w:r>
      <w:r>
        <w:br/>
        <w:t xml:space="preserve">    }</w:t>
      </w:r>
      <w:r>
        <w:br/>
      </w:r>
      <w:r>
        <w:br/>
        <w:t xml:space="preserve">    @isTest</w:t>
      </w:r>
      <w:r>
        <w:br/>
        <w:t xml:space="preserve">    static void testCheckDateConflicts() {</w:t>
      </w:r>
      <w:r>
        <w:br/>
        <w:t xml:space="preserve">        Outlet__c outlet = new Outlet__c(Name='Conflict Outlet');</w:t>
      </w:r>
      <w:r>
        <w:br/>
        <w:t xml:space="preserve">        insert outlet;</w:t>
      </w:r>
      <w:r>
        <w:br/>
      </w:r>
      <w:r>
        <w:br/>
        <w:t xml:space="preserve">        Sales_Record__c existing = new Sales_</w:t>
      </w:r>
      <w:r>
        <w:t>Record__c(</w:t>
      </w:r>
      <w:r>
        <w:br/>
        <w:t xml:space="preserve">            Price__c = 10,</w:t>
      </w:r>
      <w:r>
        <w:br/>
        <w:t xml:space="preserve">            Quantity__c = 1,</w:t>
      </w:r>
      <w:r>
        <w:br/>
        <w:t xml:space="preserve">            Contact__c = 67890,</w:t>
      </w:r>
      <w:r>
        <w:br/>
        <w:t xml:space="preserve">            Order_Date__c = Date.today(),</w:t>
      </w:r>
      <w:r>
        <w:br/>
        <w:t xml:space="preserve">            Outlet__c = outlet.Id,</w:t>
      </w:r>
      <w:r>
        <w:br/>
        <w:t xml:space="preserve">            Start_Date__c = Date.today(),</w:t>
      </w:r>
      <w:r>
        <w:br/>
        <w:t xml:space="preserve">            End_Date__c = Date.today()</w:t>
      </w:r>
      <w:r>
        <w:t>.addDays(5)</w:t>
      </w:r>
      <w:r>
        <w:br/>
        <w:t xml:space="preserve">        );</w:t>
      </w:r>
      <w:r>
        <w:br/>
        <w:t xml:space="preserve">        insert existing;</w:t>
      </w:r>
      <w:r>
        <w:br/>
      </w:r>
      <w:r>
        <w:br/>
        <w:t xml:space="preserve">        Sales_Record__c newOrder = new Sales_Record__c(</w:t>
      </w:r>
      <w:r>
        <w:br/>
        <w:t xml:space="preserve">            Price__c = 20,</w:t>
      </w:r>
      <w:r>
        <w:br/>
      </w:r>
      <w:r>
        <w:lastRenderedPageBreak/>
        <w:t xml:space="preserve">            Quantity__c = 2,</w:t>
      </w:r>
      <w:r>
        <w:br/>
        <w:t xml:space="preserve">            Contact__c = 67890,</w:t>
      </w:r>
      <w:r>
        <w:br/>
        <w:t xml:space="preserve">            Order_Date__c = Date.today(),</w:t>
      </w:r>
      <w:r>
        <w:br/>
        <w:t xml:space="preserve">            Outlet__c</w:t>
      </w:r>
      <w:r>
        <w:t xml:space="preserve"> = outlet.Id,</w:t>
      </w:r>
      <w:r>
        <w:br/>
        <w:t xml:space="preserve">            Start_Date__c = Date.today().addDays(2),</w:t>
      </w:r>
      <w:r>
        <w:br/>
        <w:t xml:space="preserve">            End_Date__c = Date.today().addDays(7)</w:t>
      </w:r>
      <w:r>
        <w:br/>
        <w:t xml:space="preserve">        );</w:t>
      </w:r>
      <w:r>
        <w:br/>
      </w:r>
      <w:r>
        <w:br/>
        <w:t xml:space="preserve">        Test.startTest();</w:t>
      </w:r>
      <w:r>
        <w:br/>
        <w:t xml:space="preserve">        OrderService.checkDateConflicts(newOrder);</w:t>
      </w:r>
      <w:r>
        <w:br/>
        <w:t xml:space="preserve">        Test.stopTest();</w:t>
      </w:r>
      <w:r>
        <w:br/>
      </w:r>
      <w:r>
        <w:br/>
        <w:t xml:space="preserve">        System.assert(ne</w:t>
      </w:r>
      <w:r>
        <w:t>wOrder.getErrors().size() &gt; 0, 'Conflict should have been detected');</w:t>
      </w:r>
      <w:r>
        <w:br/>
        <w:t xml:space="preserve">    }</w:t>
      </w:r>
      <w:r>
        <w:br/>
      </w:r>
      <w:r>
        <w:br/>
        <w:t xml:space="preserve">    @isTest</w:t>
      </w:r>
      <w:r>
        <w:br/>
        <w:t xml:space="preserve">    static void testEnqueueDiscountCalculation() {</w:t>
      </w:r>
      <w:r>
        <w:br/>
        <w:t xml:space="preserve">        Outlet__c outlet = new Outlet__c(Name='Discount Outlet');</w:t>
      </w:r>
      <w:r>
        <w:br/>
        <w:t xml:space="preserve">        insert outlet;</w:t>
      </w:r>
      <w:r>
        <w:br/>
      </w:r>
      <w:r>
        <w:br/>
        <w:t xml:space="preserve">        Sales_Record__c or</w:t>
      </w:r>
      <w:r>
        <w:t>d = new Sales_Record__c(</w:t>
      </w:r>
      <w:r>
        <w:br/>
        <w:t xml:space="preserve">            Price__c = 100,</w:t>
      </w:r>
      <w:r>
        <w:br/>
        <w:t xml:space="preserve">            Quantity__c = 1,</w:t>
      </w:r>
      <w:r>
        <w:br/>
        <w:t xml:space="preserve">            Contact__c = 99999,</w:t>
      </w:r>
      <w:r>
        <w:br/>
        <w:t xml:space="preserve">            Order_Date__c = Date.today(),</w:t>
      </w:r>
      <w:r>
        <w:br/>
        <w:t xml:space="preserve">            Outlet__c = outlet.Id,</w:t>
      </w:r>
      <w:r>
        <w:br/>
        <w:t xml:space="preserve">            Start_Date__c = Date.today(),</w:t>
      </w:r>
      <w:r>
        <w:br/>
        <w:t xml:space="preserve">            End_Date__c</w:t>
      </w:r>
      <w:r>
        <w:t xml:space="preserve"> = Date.today().addDays(1),</w:t>
      </w:r>
      <w:r>
        <w:br/>
        <w:t xml:space="preserve">            Total_Amount__c = 600</w:t>
      </w:r>
      <w:r>
        <w:br/>
        <w:t xml:space="preserve">        );</w:t>
      </w:r>
      <w:r>
        <w:br/>
        <w:t xml:space="preserve">        insert ord;</w:t>
      </w:r>
      <w:r>
        <w:br/>
      </w:r>
      <w:r>
        <w:br/>
        <w:t xml:space="preserve">        Test.startTest();</w:t>
      </w:r>
      <w:r>
        <w:br/>
        <w:t xml:space="preserve">        OrderService.enqueueDiscountCalculation(new Set&lt;Id&gt;{ord.Id});</w:t>
      </w:r>
      <w:r>
        <w:br/>
        <w:t xml:space="preserve">        Test.stopTest();</w:t>
      </w:r>
      <w:r>
        <w:br/>
      </w:r>
      <w:r>
        <w:br/>
        <w:t xml:space="preserve">        System.assert(true, 'Queueable j</w:t>
      </w:r>
      <w:r>
        <w:t>ob should have been enqueued');</w:t>
      </w:r>
      <w:r>
        <w:br/>
        <w:t xml:space="preserve">    }</w:t>
      </w:r>
      <w:r>
        <w:br/>
        <w:t>}</w:t>
      </w:r>
    </w:p>
    <w:p w14:paraId="0556861A" w14:textId="6A135A78" w:rsidR="006144CE" w:rsidRDefault="006144CE" w:rsidP="006144CE">
      <w:pPr>
        <w:pStyle w:val="NormalWeb"/>
      </w:pPr>
      <w:r>
        <w:rPr>
          <w:noProof/>
        </w:rPr>
        <w:lastRenderedPageBreak/>
        <w:drawing>
          <wp:inline distT="0" distB="0" distL="0" distR="0" wp14:anchorId="0A554C23" wp14:editId="79F93FD9">
            <wp:extent cx="5486400" cy="291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2457" w14:textId="77777777" w:rsidR="00AA798A" w:rsidRPr="008E731D" w:rsidRDefault="00AA798A" w:rsidP="00AA798A">
      <w:pPr>
        <w:pStyle w:val="Heading3"/>
        <w:rPr>
          <w:color w:val="auto"/>
        </w:rPr>
      </w:pPr>
      <w:r w:rsidRPr="008E731D">
        <w:rPr>
          <w:color w:val="auto"/>
        </w:rPr>
        <w:t xml:space="preserve">1. </w:t>
      </w:r>
      <w:proofErr w:type="spellStart"/>
      <w:r w:rsidRPr="008E731D">
        <w:rPr>
          <w:rStyle w:val="Strong"/>
          <w:b/>
          <w:bCs/>
          <w:color w:val="auto"/>
        </w:rPr>
        <w:t>OrderService.cls</w:t>
      </w:r>
      <w:proofErr w:type="spellEnd"/>
    </w:p>
    <w:p w14:paraId="7FD9D3B0" w14:textId="7E32824C" w:rsidR="00AA798A" w:rsidRDefault="00AA798A" w:rsidP="008E731D">
      <w:pPr>
        <w:pStyle w:val="NormalWeb"/>
      </w:pPr>
      <w:r>
        <w:t xml:space="preserve">This is the main </w:t>
      </w:r>
      <w:r>
        <w:rPr>
          <w:rStyle w:val="Strong"/>
        </w:rPr>
        <w:t>service class</w:t>
      </w:r>
      <w:r>
        <w:t xml:space="preserve"> that holds reusable business logic for Sales Records, like calculating totals, checking duplicates, validating date conflicts, and enqueuing async jobs.</w:t>
      </w:r>
    </w:p>
    <w:p w14:paraId="629B09DF" w14:textId="77777777" w:rsidR="00AA798A" w:rsidRPr="008E731D" w:rsidRDefault="00AA798A" w:rsidP="00AA798A">
      <w:pPr>
        <w:pStyle w:val="Heading3"/>
        <w:rPr>
          <w:color w:val="auto"/>
        </w:rPr>
      </w:pPr>
      <w:r w:rsidRPr="008E731D">
        <w:rPr>
          <w:color w:val="auto"/>
        </w:rPr>
        <w:t xml:space="preserve">2. </w:t>
      </w:r>
      <w:proofErr w:type="spellStart"/>
      <w:r w:rsidRPr="008E731D">
        <w:rPr>
          <w:rStyle w:val="Strong"/>
          <w:b/>
          <w:bCs/>
          <w:color w:val="auto"/>
        </w:rPr>
        <w:t>DiscountQueueable.cls</w:t>
      </w:r>
      <w:proofErr w:type="spellEnd"/>
    </w:p>
    <w:p w14:paraId="76BA4515" w14:textId="6CE0C2F6" w:rsidR="00AA798A" w:rsidRDefault="00AA798A" w:rsidP="008E731D">
      <w:pPr>
        <w:pStyle w:val="NormalWeb"/>
      </w:pPr>
      <w:r>
        <w:t xml:space="preserve">This is a </w:t>
      </w:r>
      <w:r>
        <w:rPr>
          <w:rStyle w:val="Strong"/>
        </w:rPr>
        <w:t>Queueable Apex class</w:t>
      </w:r>
      <w:r>
        <w:t xml:space="preserve"> that runs discount calculations asynchronously in the background, ensuring bulk operations don’t slow down user transactions.</w:t>
      </w:r>
    </w:p>
    <w:p w14:paraId="62F923A6" w14:textId="77777777" w:rsidR="00AA798A" w:rsidRPr="008E731D" w:rsidRDefault="00AA798A" w:rsidP="00AA798A">
      <w:pPr>
        <w:pStyle w:val="Heading3"/>
        <w:rPr>
          <w:color w:val="auto"/>
        </w:rPr>
      </w:pPr>
      <w:r w:rsidRPr="008E731D">
        <w:rPr>
          <w:color w:val="auto"/>
        </w:rPr>
        <w:t xml:space="preserve">3. </w:t>
      </w:r>
      <w:proofErr w:type="spellStart"/>
      <w:r w:rsidRPr="008E731D">
        <w:rPr>
          <w:rStyle w:val="Strong"/>
          <w:b/>
          <w:bCs/>
          <w:color w:val="auto"/>
        </w:rPr>
        <w:t>OrderTriggerHandler.cls</w:t>
      </w:r>
      <w:proofErr w:type="spellEnd"/>
    </w:p>
    <w:p w14:paraId="547FD6F9" w14:textId="0D4A4795" w:rsidR="00AA798A" w:rsidRDefault="00AA798A" w:rsidP="008E731D">
      <w:pPr>
        <w:pStyle w:val="NormalWeb"/>
      </w:pPr>
      <w:r>
        <w:t xml:space="preserve">This is the </w:t>
      </w:r>
      <w:r>
        <w:rPr>
          <w:rStyle w:val="Strong"/>
        </w:rPr>
        <w:t>trigger handler</w:t>
      </w:r>
      <w:r>
        <w:t xml:space="preserve"> class that cleanly organizes logic (before insert, before update, etc.), following the </w:t>
      </w:r>
      <w:r>
        <w:rPr>
          <w:rStyle w:val="Strong"/>
        </w:rPr>
        <w:t>Trigger Design Pattern</w:t>
      </w:r>
      <w:r>
        <w:t xml:space="preserve"> so your trigger remains simple and maintainable.</w:t>
      </w:r>
    </w:p>
    <w:p w14:paraId="4766EBBE" w14:textId="77777777" w:rsidR="00AA798A" w:rsidRPr="008E731D" w:rsidRDefault="00AA798A" w:rsidP="00AA798A">
      <w:pPr>
        <w:pStyle w:val="Heading3"/>
        <w:rPr>
          <w:color w:val="auto"/>
        </w:rPr>
      </w:pPr>
      <w:r w:rsidRPr="008E731D">
        <w:rPr>
          <w:color w:val="auto"/>
        </w:rPr>
        <w:t xml:space="preserve">4. </w:t>
      </w:r>
      <w:proofErr w:type="spellStart"/>
      <w:r w:rsidRPr="008E731D">
        <w:rPr>
          <w:rStyle w:val="Strong"/>
          <w:b/>
          <w:bCs/>
          <w:color w:val="auto"/>
        </w:rPr>
        <w:t>OrderTrigger.trigger</w:t>
      </w:r>
      <w:proofErr w:type="spellEnd"/>
    </w:p>
    <w:p w14:paraId="526EB755" w14:textId="77777777" w:rsidR="00AA798A" w:rsidRDefault="00AA798A" w:rsidP="00AA798A">
      <w:pPr>
        <w:pStyle w:val="NormalWeb"/>
      </w:pPr>
      <w:r>
        <w:t xml:space="preserve">This is the </w:t>
      </w:r>
      <w:r>
        <w:rPr>
          <w:rStyle w:val="Strong"/>
        </w:rPr>
        <w:t>actual trigger</w:t>
      </w:r>
      <w:r>
        <w:t xml:space="preserve"> on the </w:t>
      </w:r>
      <w:proofErr w:type="spellStart"/>
      <w:r>
        <w:rPr>
          <w:rStyle w:val="HTMLCode"/>
        </w:rPr>
        <w:t>Sales_Record__c</w:t>
      </w:r>
      <w:proofErr w:type="spellEnd"/>
      <w:r>
        <w:t xml:space="preserve"> object that routes events (insert/update/delete) into the </w:t>
      </w:r>
      <w:proofErr w:type="spellStart"/>
      <w:r>
        <w:rPr>
          <w:rStyle w:val="HTMLCode"/>
        </w:rPr>
        <w:t>OrderTriggerHandler</w:t>
      </w:r>
      <w:proofErr w:type="spellEnd"/>
      <w:r>
        <w:t>, making sure your business rules execute automatically when records change.</w:t>
      </w:r>
    </w:p>
    <w:p w14:paraId="7C7C1383" w14:textId="2FE461F6" w:rsidR="00AA798A" w:rsidRDefault="00AA798A" w:rsidP="00AA798A"/>
    <w:p w14:paraId="3F058E6A" w14:textId="77777777" w:rsidR="00AA798A" w:rsidRPr="00AA798A" w:rsidRDefault="00AA798A" w:rsidP="00AA798A">
      <w:pPr>
        <w:pStyle w:val="Heading3"/>
        <w:rPr>
          <w:color w:val="auto"/>
        </w:rPr>
      </w:pPr>
      <w:r w:rsidRPr="00AA798A">
        <w:rPr>
          <w:color w:val="auto"/>
        </w:rPr>
        <w:lastRenderedPageBreak/>
        <w:t xml:space="preserve">5. </w:t>
      </w:r>
      <w:proofErr w:type="spellStart"/>
      <w:r w:rsidRPr="00AA798A">
        <w:rPr>
          <w:rStyle w:val="Strong"/>
          <w:b/>
          <w:bCs/>
          <w:color w:val="auto"/>
        </w:rPr>
        <w:t>OrderServiceTest.cls</w:t>
      </w:r>
      <w:proofErr w:type="spellEnd"/>
    </w:p>
    <w:p w14:paraId="53353BDE" w14:textId="77777777" w:rsidR="00AA798A" w:rsidRDefault="00AA798A" w:rsidP="00AA798A">
      <w:pPr>
        <w:pStyle w:val="NormalWeb"/>
      </w:pPr>
      <w:r>
        <w:t xml:space="preserve">This is the </w:t>
      </w:r>
      <w:r>
        <w:rPr>
          <w:rStyle w:val="Strong"/>
        </w:rPr>
        <w:t>unit test class</w:t>
      </w:r>
      <w:r>
        <w:t xml:space="preserve"> that validates the logic in </w:t>
      </w:r>
      <w:proofErr w:type="spellStart"/>
      <w:r>
        <w:rPr>
          <w:rStyle w:val="HTMLCode"/>
        </w:rPr>
        <w:t>OrderService</w:t>
      </w:r>
      <w:proofErr w:type="spellEnd"/>
      <w:r>
        <w:t>, ensuring correctness, preventing regressions, and providing &gt;75% code coverage to meet Salesforce deployment requirements.</w:t>
      </w:r>
    </w:p>
    <w:p w14:paraId="3C4698CD" w14:textId="286C9C36" w:rsidR="00AA798A" w:rsidRDefault="00AA798A" w:rsidP="00AA798A"/>
    <w:p w14:paraId="18DAC0C7" w14:textId="77777777" w:rsidR="00AA798A" w:rsidRDefault="00AA798A" w:rsidP="00AA798A">
      <w:pPr>
        <w:pStyle w:val="z-BottomofForm"/>
      </w:pPr>
      <w:r>
        <w:t>Bottom of Form</w:t>
      </w:r>
    </w:p>
    <w:p w14:paraId="1B225B0D" w14:textId="3E8C5383" w:rsidR="00AA798A" w:rsidRDefault="00AA798A" w:rsidP="00AA798A"/>
    <w:p w14:paraId="73406F8C" w14:textId="77777777" w:rsidR="006144CE" w:rsidRDefault="006144CE"/>
    <w:sectPr w:rsidR="00614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F6A"/>
    <w:rsid w:val="0015074B"/>
    <w:rsid w:val="0029639D"/>
    <w:rsid w:val="00326F90"/>
    <w:rsid w:val="00443C8A"/>
    <w:rsid w:val="006144CE"/>
    <w:rsid w:val="006D3F85"/>
    <w:rsid w:val="008E731D"/>
    <w:rsid w:val="00981640"/>
    <w:rsid w:val="00AA1D8D"/>
    <w:rsid w:val="00AA798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71B57"/>
  <w14:defaultImageDpi w14:val="300"/>
  <w15:docId w15:val="{DA436CA1-2E75-45A9-AC90-78A6607D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8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798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79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798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A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79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798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5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8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Samiksha Buttekar</cp:lastModifiedBy>
  <cp:revision>2</cp:revision>
  <dcterms:created xsi:type="dcterms:W3CDTF">2025-09-25T15:02:00Z</dcterms:created>
  <dcterms:modified xsi:type="dcterms:W3CDTF">2025-09-25T15:02:00Z</dcterms:modified>
  <cp:category/>
</cp:coreProperties>
</file>